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p14">
  <w:body>
    <w:p xmlns:wp14="http://schemas.microsoft.com/office/word/2010/wordml" w14:paraId="7BF8A40D" wp14:textId="0ECC94D9">
      <w:pPr>
        <w:pStyle w:val="Title"/>
      </w:pPr>
      <w:r w:rsidR="7AAA3BBB">
        <w:rPr/>
        <w:t>Home Server Documentation</w:t>
      </w:r>
    </w:p>
    <w:p xmlns:wp14="http://schemas.microsoft.com/office/word/2010/wordml" w14:paraId="4FB6202E" wp14:textId="77777777">
      <w:pPr>
        <w:pStyle w:val="Heading1"/>
      </w:pPr>
      <w:r>
        <w:t>1. Introduction / Overview</w:t>
      </w:r>
    </w:p>
    <w:p xmlns:wp14="http://schemas.microsoft.com/office/word/2010/wordml" w14:paraId="02CED229" wp14:textId="77777777">
      <w:r>
        <w:t>This document provides details about the setup and configuration of my home server. It includes hardware specifications, operating system installation, services, configurations, and lessons learned during the process.</w:t>
      </w:r>
    </w:p>
    <w:p xmlns:wp14="http://schemas.microsoft.com/office/word/2010/wordml" w14:paraId="2A58E654" wp14:textId="77777777">
      <w:pPr>
        <w:pStyle w:val="Heading1"/>
      </w:pPr>
      <w:r>
        <w:t>2. System Setup</w:t>
      </w:r>
    </w:p>
    <w:p xmlns:wp14="http://schemas.microsoft.com/office/word/2010/wordml" w14:paraId="2A971089" wp14:textId="77777777">
      <w:pPr>
        <w:pStyle w:val="Heading2"/>
      </w:pPr>
      <w:r>
        <w:t>2.1 Hardware Used</w:t>
      </w:r>
    </w:p>
    <w:p xmlns:wp14="http://schemas.microsoft.com/office/word/2010/wordml" w14:paraId="6F14E895" wp14:textId="7E725BA2">
      <w:r w:rsidR="7AAA3BBB">
        <w:rPr/>
        <w:t>• Device: old acer notebook</w:t>
      </w:r>
      <w:r>
        <w:br/>
      </w:r>
      <w:r w:rsidR="7AAA3BBB">
        <w:rPr/>
        <w:t>• CPU:  inter i3-3110M</w:t>
      </w:r>
      <w:r>
        <w:br/>
      </w:r>
      <w:r w:rsidR="7AAA3BBB">
        <w:rPr/>
        <w:t>• RAM:  6GB</w:t>
      </w:r>
      <w:r>
        <w:br/>
      </w:r>
      <w:r w:rsidR="7AAA3BBB">
        <w:rPr/>
        <w:t>• Storage: 1TB HDD</w:t>
      </w:r>
    </w:p>
    <w:p xmlns:wp14="http://schemas.microsoft.com/office/word/2010/wordml" w14:paraId="6773E9B3" wp14:textId="77777777">
      <w:pPr>
        <w:pStyle w:val="Heading2"/>
      </w:pPr>
      <w:r>
        <w:t>2.2 Operating System Installation</w:t>
      </w:r>
    </w:p>
    <w:p xmlns:wp14="http://schemas.microsoft.com/office/word/2010/wordml" w14:paraId="7FAF77ED" wp14:textId="4C51C153">
      <w:r w:rsidR="7AAA3BBB">
        <w:rPr/>
        <w:t>• OS/Distro: Ubuntu server 24.04.03 LTS</w:t>
      </w:r>
      <w:r>
        <w:br/>
      </w:r>
      <w:r w:rsidR="7AAA3BBB">
        <w:rPr/>
        <w:t>• Installation method: USB - Flash</w:t>
      </w:r>
      <w:r>
        <w:br/>
      </w:r>
      <w:r w:rsidR="7AAA3BBB">
        <w:rPr/>
        <w:t>• Partitioning details: one partition - FULL</w:t>
      </w:r>
    </w:p>
    <w:p xmlns:wp14="http://schemas.microsoft.com/office/word/2010/wordml" w14:paraId="36A57D3B" wp14:textId="77777777">
      <w:pPr>
        <w:pStyle w:val="Heading2"/>
      </w:pPr>
      <w:r>
        <w:t>2.3 Network Setup</w:t>
      </w:r>
    </w:p>
    <w:p xmlns:wp14="http://schemas.microsoft.com/office/word/2010/wordml" w14:paraId="00C2C7CA" wp14:textId="382E4D46">
      <w:r w:rsidR="7AAA3BBB">
        <w:rPr/>
        <w:t xml:space="preserve">• Static IP configuration </w:t>
      </w:r>
    </w:p>
    <w:p xmlns:wp14="http://schemas.microsoft.com/office/word/2010/wordml" w:rsidP="7AAA3BBB" w14:paraId="162728EF" wp14:textId="5B358EBD">
      <w:pPr>
        <w:ind w:firstLine="720"/>
      </w:pPr>
      <w:r w:rsidR="22A48CA0">
        <w:rPr/>
        <w:t xml:space="preserve">Set up rooter static </w:t>
      </w:r>
      <w:r w:rsidR="22A48CA0">
        <w:rPr/>
        <w:t>ip</w:t>
      </w:r>
      <w:r w:rsidR="22A48CA0">
        <w:rPr/>
        <w:t xml:space="preserve"> to MAC </w:t>
      </w:r>
      <w:r w:rsidR="22A48CA0">
        <w:rPr/>
        <w:t>adress</w:t>
      </w:r>
      <w:r w:rsidR="22A48CA0">
        <w:rPr/>
        <w:t xml:space="preserve"> of the server</w:t>
      </w:r>
      <w:r>
        <w:br/>
      </w:r>
      <w:r w:rsidR="7AAA3BBB">
        <w:rPr/>
        <w:t>• Router/</w:t>
      </w:r>
      <w:r w:rsidR="7AAA3BBB">
        <w:rPr/>
        <w:t>firewall</w:t>
      </w:r>
      <w:r w:rsidR="7AAA3BBB">
        <w:rPr/>
        <w:t xml:space="preserve"> rules</w:t>
      </w:r>
      <w:r w:rsidR="1B1B5CE8">
        <w:rPr/>
        <w:t xml:space="preserve"> </w:t>
      </w:r>
    </w:p>
    <w:p w:rsidR="1B1B5CE8" w:rsidP="7AAA3BBB" w:rsidRDefault="1B1B5CE8" w14:paraId="0398ECFC" w14:textId="22982DE4">
      <w:pPr>
        <w:ind w:firstLine="720"/>
      </w:pPr>
      <w:r w:rsidR="1B1B5CE8">
        <w:rPr/>
        <w:t>None</w:t>
      </w:r>
    </w:p>
    <w:p xmlns:wp14="http://schemas.microsoft.com/office/word/2010/wordml" w14:paraId="4A63D450" wp14:textId="77777777">
      <w:pPr>
        <w:pStyle w:val="Heading1"/>
      </w:pPr>
      <w:r>
        <w:t>3. Services / Applications</w:t>
      </w:r>
    </w:p>
    <w:p xmlns:wp14="http://schemas.microsoft.com/office/word/2010/wordml" w14:paraId="22701AB6" wp14:textId="77777777" wp14:noSpellErr="1">
      <w:r w:rsidR="7AAA3BBB">
        <w:rPr/>
        <w:t>For each service installed, document the following:</w:t>
      </w:r>
      <w:r>
        <w:br/>
      </w:r>
      <w:r w:rsidR="7AAA3BBB">
        <w:rPr/>
        <w:t xml:space="preserve">• Name (e.g., </w:t>
      </w:r>
      <w:r w:rsidR="7AAA3BBB">
        <w:rPr/>
        <w:t>Nextcloud</w:t>
      </w:r>
      <w:r w:rsidR="7AAA3BBB">
        <w:rPr/>
        <w:t xml:space="preserve">, </w:t>
      </w:r>
      <w:r w:rsidR="7AAA3BBB">
        <w:rPr/>
        <w:t>Jellyfin</w:t>
      </w:r>
      <w:r w:rsidR="7AAA3BBB">
        <w:rPr/>
        <w:t>, Nginx, Docker)</w:t>
      </w:r>
      <w:r>
        <w:br/>
      </w:r>
      <w:r w:rsidR="7AAA3BBB">
        <w:rPr/>
        <w:t>• Purpose</w:t>
      </w:r>
      <w:r>
        <w:br/>
      </w:r>
      <w:r w:rsidR="7AAA3BBB">
        <w:rPr/>
        <w:t>• Installation steps</w:t>
      </w:r>
      <w:r>
        <w:br/>
      </w:r>
      <w:r w:rsidR="7AAA3BBB">
        <w:rPr/>
        <w:t>• Configuration details</w:t>
      </w:r>
      <w:r>
        <w:br/>
      </w:r>
      <w:r w:rsidR="7AAA3BBB">
        <w:rPr/>
        <w:t>• Access method (IP, domain, ports)</w:t>
      </w:r>
    </w:p>
    <w:p w:rsidR="255860D0" w:rsidP="7AAA3BBB" w:rsidRDefault="255860D0" w14:paraId="35D0D8CE" w14:textId="092BB754">
      <w:pPr>
        <w:pStyle w:val="Heading2"/>
      </w:pPr>
      <w:r w:rsidR="255860D0">
        <w:rPr/>
        <w:t>Wireguard</w:t>
      </w:r>
    </w:p>
    <w:p w:rsidR="7AAA3BBB" w:rsidP="7AAA3BBB" w:rsidRDefault="7AAA3BBB" w14:paraId="065E31A3" w14:textId="2C4BE302">
      <w:pPr>
        <w:pStyle w:val="Normal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hyperlink r:id="R7455ec1962834de3">
        <w:r w:rsidRPr="39B4D50E" w:rsidR="255860D0">
          <w:rPr>
            <w:rStyle w:val="Hyperlink"/>
            <w:rFonts w:ascii="Cambria" w:hAnsi="Cambria" w:eastAsia="Cambria" w:cs="Cambria"/>
            <w:noProof w:val="0"/>
            <w:sz w:val="22"/>
            <w:szCs w:val="22"/>
            <w:lang w:val="en-US"/>
          </w:rPr>
          <w:t>WireGuard installation and configuration - on Linux</w:t>
        </w:r>
      </w:hyperlink>
    </w:p>
    <w:p w:rsidR="47F304C9" w:rsidP="39B4D50E" w:rsidRDefault="47F304C9" w14:paraId="52F8EDD9" w14:textId="572BC9A2">
      <w:pPr>
        <w:pStyle w:val="Normal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9B4D50E" w:rsidR="47F304C9">
        <w:rPr>
          <w:rFonts w:ascii="Cambria" w:hAnsi="Cambria" w:eastAsia="Cambria" w:cs="Cambria"/>
          <w:noProof w:val="0"/>
          <w:sz w:val="22"/>
          <w:szCs w:val="22"/>
          <w:lang w:val="en-US"/>
        </w:rPr>
        <w:t>Purpose:</w:t>
      </w:r>
    </w:p>
    <w:p w:rsidR="47F304C9" w:rsidP="39B4D50E" w:rsidRDefault="47F304C9" w14:paraId="3D364EC2" w14:textId="2BB0BB18">
      <w:pPr>
        <w:pStyle w:val="ListParagraph"/>
        <w:numPr>
          <w:ilvl w:val="0"/>
          <w:numId w:val="10"/>
        </w:numPr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9B4D50E" w:rsidR="47F304C9">
        <w:rPr>
          <w:rFonts w:ascii="Cambria" w:hAnsi="Cambria" w:eastAsia="Cambria" w:cs="Cambria"/>
          <w:noProof w:val="0"/>
          <w:sz w:val="22"/>
          <w:szCs w:val="22"/>
          <w:lang w:val="en-US"/>
        </w:rPr>
        <w:t>Enable remote access to server and its services. Side usage is that it can also be used as a commercial VPN</w:t>
      </w:r>
    </w:p>
    <w:p w:rsidR="47F304C9" w:rsidP="39B4D50E" w:rsidRDefault="47F304C9" w14:paraId="2D691E62" w14:textId="47DC0AB6">
      <w:pPr>
        <w:pStyle w:val="Normal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9B4D50E" w:rsidR="47F304C9">
        <w:rPr>
          <w:rFonts w:ascii="Cambria" w:hAnsi="Cambria" w:eastAsia="Cambria" w:cs="Cambria"/>
          <w:noProof w:val="0"/>
          <w:sz w:val="22"/>
          <w:szCs w:val="22"/>
          <w:lang w:val="en-US"/>
        </w:rPr>
        <w:t>Ins</w:t>
      </w:r>
      <w:r w:rsidRPr="39B4D50E" w:rsidR="47F304C9">
        <w:rPr>
          <w:rFonts w:ascii="Cambria" w:hAnsi="Cambria" w:eastAsia="Cambria" w:cs="Cambria"/>
          <w:noProof w:val="0"/>
          <w:sz w:val="22"/>
          <w:szCs w:val="22"/>
          <w:lang w:val="en-US"/>
        </w:rPr>
        <w:t>tallation</w:t>
      </w:r>
      <w:r w:rsidRPr="39B4D50E" w:rsidR="47F304C9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st</w:t>
      </w:r>
      <w:r w:rsidRPr="39B4D50E" w:rsidR="47F304C9">
        <w:rPr>
          <w:rFonts w:ascii="Cambria" w:hAnsi="Cambria" w:eastAsia="Cambria" w:cs="Cambria"/>
          <w:noProof w:val="0"/>
          <w:sz w:val="22"/>
          <w:szCs w:val="22"/>
          <w:lang w:val="en-US"/>
        </w:rPr>
        <w:t>eps:</w:t>
      </w:r>
    </w:p>
    <w:p w:rsidR="47F304C9" w:rsidP="39B4D50E" w:rsidRDefault="47F304C9" w14:paraId="2157CEA1" w14:textId="7F167F79">
      <w:pPr>
        <w:pStyle w:val="Normal"/>
        <w:ind w:firstLine="0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9B4D50E" w:rsidR="47F304C9">
        <w:rPr>
          <w:rFonts w:ascii="Cambria" w:hAnsi="Cambria" w:eastAsia="Cambria" w:cs="Cambria"/>
          <w:noProof w:val="0"/>
          <w:sz w:val="22"/>
          <w:szCs w:val="22"/>
          <w:lang w:val="en-US"/>
        </w:rPr>
        <w:t>Server side:</w:t>
      </w:r>
    </w:p>
    <w:p w:rsidR="34BD5E19" w:rsidP="39B4D50E" w:rsidRDefault="34BD5E19" w14:paraId="063AFA26" w14:textId="652D9911">
      <w:pPr>
        <w:pStyle w:val="ListParagraph"/>
        <w:numPr>
          <w:ilvl w:val="0"/>
          <w:numId w:val="12"/>
        </w:numPr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9B4D50E" w:rsidR="34BD5E19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Install </w:t>
      </w:r>
      <w:r w:rsidRPr="39B4D50E" w:rsidR="34BD5E19">
        <w:rPr>
          <w:rFonts w:ascii="Cambria" w:hAnsi="Cambria" w:eastAsia="Cambria" w:cs="Cambria"/>
          <w:noProof w:val="0"/>
          <w:sz w:val="22"/>
          <w:szCs w:val="22"/>
          <w:lang w:val="en-US"/>
        </w:rPr>
        <w:t>wireguard</w:t>
      </w:r>
    </w:p>
    <w:p w:rsidR="5D1D7EE9" w:rsidP="39B4D50E" w:rsidRDefault="5D1D7EE9" w14:paraId="5AFFAA04" w14:textId="6B8F4E01">
      <w:pPr>
        <w:pStyle w:val="ListParagraph"/>
        <w:ind w:left="720" w:firstLine="720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9B4D50E" w:rsidR="5D1D7EE9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To install </w:t>
      </w:r>
      <w:r w:rsidRPr="39B4D50E" w:rsidR="5D1D7EE9">
        <w:rPr>
          <w:rFonts w:ascii="Cambria" w:hAnsi="Cambria" w:eastAsia="Cambria" w:cs="Cambria"/>
          <w:noProof w:val="0"/>
          <w:sz w:val="22"/>
          <w:szCs w:val="22"/>
          <w:lang w:val="en-US"/>
        </w:rPr>
        <w:t>WireGuard</w:t>
      </w:r>
      <w:r w:rsidRPr="39B4D50E" w:rsidR="5D1D7EE9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on Ubuntu 20.04 LTS we need to execute the following </w:t>
      </w:r>
      <w:r>
        <w:tab/>
      </w:r>
      <w:r w:rsidRPr="39B4D50E" w:rsidR="5D1D7EE9">
        <w:rPr>
          <w:rFonts w:ascii="Cambria" w:hAnsi="Cambria" w:eastAsia="Cambria" w:cs="Cambria"/>
          <w:noProof w:val="0"/>
          <w:sz w:val="22"/>
          <w:szCs w:val="22"/>
          <w:lang w:val="en-US"/>
        </w:rPr>
        <w:t>commands on the Server and Client.</w:t>
      </w:r>
    </w:p>
    <w:p w:rsidR="5D1D7EE9" w:rsidP="39B4D50E" w:rsidRDefault="5D1D7EE9" w14:paraId="0C9E6D49" w14:textId="003BD25B">
      <w:pPr>
        <w:pStyle w:val="Normal"/>
        <w:ind w:firstLine="720"/>
        <w:rPr>
          <w:rFonts w:ascii="Consolas" w:hAnsi="Consolas" w:eastAsia="Consolas" w:cs="Consolas"/>
          <w:noProof w:val="0"/>
          <w:color w:val="FFFFFF" w:themeColor="background1" w:themeTint="FF" w:themeShade="FF"/>
          <w:sz w:val="22"/>
          <w:szCs w:val="22"/>
          <w:highlight w:val="darkGray"/>
          <w:lang w:val="en-US"/>
        </w:rPr>
      </w:pPr>
      <w:r w:rsidRPr="39B4D50E" w:rsidR="5D1D7EE9">
        <w:rPr>
          <w:rFonts w:ascii="Consolas" w:hAnsi="Consolas" w:eastAsia="Consolas" w:cs="Consolas"/>
          <w:noProof w:val="0"/>
          <w:color w:val="FFFFFF" w:themeColor="background1" w:themeTint="FF" w:themeShade="FF"/>
          <w:sz w:val="22"/>
          <w:szCs w:val="22"/>
          <w:highlight w:val="darkGray"/>
          <w:lang w:val="en-US"/>
        </w:rPr>
        <w:t>sudo apt install wireguard</w:t>
      </w:r>
    </w:p>
    <w:p w:rsidR="39B4D50E" w:rsidP="39B4D50E" w:rsidRDefault="39B4D50E" w14:paraId="49F421E4" w14:textId="7C8EE721">
      <w:pPr>
        <w:pStyle w:val="ListParagraph"/>
        <w:ind w:left="720"/>
        <w:rPr>
          <w:rFonts w:ascii="Cambria" w:hAnsi="Cambria" w:eastAsia="Cambria" w:cs="Cambria"/>
          <w:noProof w:val="0"/>
          <w:sz w:val="22"/>
          <w:szCs w:val="22"/>
          <w:lang w:val="en-US"/>
        </w:rPr>
      </w:pPr>
    </w:p>
    <w:p w:rsidR="5D1D7EE9" w:rsidP="39B4D50E" w:rsidRDefault="5D1D7EE9" w14:paraId="6DE54825" w14:textId="797FBA22">
      <w:pPr>
        <w:pStyle w:val="ListParagraph"/>
        <w:numPr>
          <w:ilvl w:val="0"/>
          <w:numId w:val="12"/>
        </w:numPr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9B4D50E" w:rsidR="5D1D7EE9">
        <w:rPr>
          <w:rFonts w:ascii="Cambria" w:hAnsi="Cambria" w:eastAsia="Cambria" w:cs="Cambria"/>
          <w:noProof w:val="0"/>
          <w:sz w:val="22"/>
          <w:szCs w:val="22"/>
          <w:lang w:val="en-US"/>
        </w:rPr>
        <w:t>Create a private and public key on Server</w:t>
      </w:r>
    </w:p>
    <w:p w:rsidR="5D1D7EE9" w:rsidP="39B4D50E" w:rsidRDefault="5D1D7EE9" w14:paraId="4C965355" w14:textId="62517E1E">
      <w:pPr>
        <w:pStyle w:val="ListParagraph"/>
        <w:ind w:left="720" w:firstLine="720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="5D1D7EE9">
        <w:rPr/>
        <w:t xml:space="preserve">Before we can </w:t>
      </w:r>
      <w:r w:rsidR="5D1D7EE9">
        <w:rPr/>
        <w:t>e</w:t>
      </w:r>
      <w:r w:rsidR="5D1D7EE9">
        <w:rPr/>
        <w:t>stablish</w:t>
      </w:r>
      <w:r w:rsidR="5D1D7EE9">
        <w:rPr/>
        <w:t xml:space="preserve"> </w:t>
      </w:r>
      <w:r w:rsidR="5D1D7EE9">
        <w:rPr/>
        <w:t xml:space="preserve">a secure tunnel with </w:t>
      </w:r>
      <w:r w:rsidR="5D1D7EE9">
        <w:rPr/>
        <w:t>W</w:t>
      </w:r>
      <w:r w:rsidR="5D1D7EE9">
        <w:rPr/>
        <w:t>ireGuard</w:t>
      </w:r>
      <w:r w:rsidR="5D1D7EE9">
        <w:rPr/>
        <w:t xml:space="preserve"> </w:t>
      </w:r>
      <w:r w:rsidR="5D1D7EE9">
        <w:rPr/>
        <w:t xml:space="preserve">we need to create a </w:t>
      </w:r>
      <w:r>
        <w:tab/>
      </w:r>
      <w:r w:rsidR="5D1D7EE9">
        <w:rPr/>
        <w:t xml:space="preserve">private and public key on both, </w:t>
      </w:r>
      <w:r w:rsidR="5D1D7EE9">
        <w:rPr/>
        <w:t>S</w:t>
      </w:r>
      <w:r w:rsidR="5D1D7EE9">
        <w:rPr/>
        <w:t>erver</w:t>
      </w:r>
      <w:r w:rsidR="5D1D7EE9">
        <w:rPr/>
        <w:t xml:space="preserve"> </w:t>
      </w:r>
      <w:r w:rsidR="5D1D7EE9">
        <w:rPr/>
        <w:t xml:space="preserve">and Client first. </w:t>
      </w:r>
      <w:r w:rsidR="5D1D7EE9">
        <w:rPr/>
        <w:t>W</w:t>
      </w:r>
      <w:r w:rsidR="5D1D7EE9">
        <w:rPr/>
        <w:t>ireGuard</w:t>
      </w:r>
      <w:r w:rsidR="5D1D7EE9">
        <w:rPr/>
        <w:t xml:space="preserve"> </w:t>
      </w:r>
      <w:r w:rsidR="5D1D7EE9">
        <w:rPr/>
        <w:t xml:space="preserve">comes </w:t>
      </w:r>
      <w:r>
        <w:tab/>
      </w:r>
      <w:r w:rsidR="5D1D7EE9">
        <w:rPr/>
        <w:t xml:space="preserve">with a simple tool that can easily generate these keys. Execute this on the </w:t>
      </w:r>
      <w:r>
        <w:tab/>
      </w:r>
      <w:r w:rsidR="5D1D7EE9">
        <w:rPr/>
        <w:t>Server and Client.</w:t>
      </w:r>
    </w:p>
    <w:p w:rsidR="39B4D50E" w:rsidP="39B4D50E" w:rsidRDefault="39B4D50E" w14:paraId="2EC668F6" w14:textId="212CB589">
      <w:pPr>
        <w:pStyle w:val="ListParagraph"/>
        <w:ind w:left="720"/>
        <w:rPr>
          <w:rFonts w:ascii="Cambria" w:hAnsi="Cambria" w:eastAsia="Cambria" w:cs="Cambria"/>
          <w:noProof w:val="0"/>
          <w:sz w:val="22"/>
          <w:szCs w:val="22"/>
          <w:lang w:val="en-US"/>
        </w:rPr>
      </w:pPr>
    </w:p>
    <w:p w:rsidR="5D1D7EE9" w:rsidP="39B4D50E" w:rsidRDefault="5D1D7EE9" w14:paraId="51335941" w14:textId="686018AB">
      <w:pPr>
        <w:pStyle w:val="ListParagraph"/>
        <w:ind w:left="720"/>
        <w:rPr>
          <w:rFonts w:ascii="Consolas" w:hAnsi="Consolas" w:eastAsia="Consolas" w:cs="Consolas"/>
          <w:noProof w:val="0"/>
          <w:color w:val="FFFFFF" w:themeColor="background1" w:themeTint="FF" w:themeShade="FF"/>
          <w:sz w:val="22"/>
          <w:szCs w:val="22"/>
          <w:highlight w:val="darkGray"/>
          <w:lang w:val="en-US"/>
        </w:rPr>
      </w:pPr>
      <w:r w:rsidRPr="39B4D50E" w:rsidR="5D1D7EE9">
        <w:rPr>
          <w:rFonts w:ascii="Consolas" w:hAnsi="Consolas" w:eastAsia="Consolas" w:cs="Consolas"/>
          <w:noProof w:val="0"/>
          <w:color w:val="FFFFFF" w:themeColor="background1" w:themeTint="FF" w:themeShade="FF"/>
          <w:sz w:val="22"/>
          <w:szCs w:val="22"/>
          <w:highlight w:val="darkGray"/>
          <w:lang w:val="en-US"/>
        </w:rPr>
        <w:t xml:space="preserve">wg genkey | tee </w:t>
      </w:r>
      <w:r w:rsidRPr="39B4D50E" w:rsidR="5D1D7EE9">
        <w:rPr>
          <w:rFonts w:ascii="Consolas" w:hAnsi="Consolas" w:eastAsia="Consolas" w:cs="Consolas"/>
          <w:noProof w:val="0"/>
          <w:color w:val="FFFFFF" w:themeColor="background1" w:themeTint="FF" w:themeShade="FF"/>
          <w:sz w:val="22"/>
          <w:szCs w:val="22"/>
          <w:highlight w:val="darkGray"/>
          <w:lang w:val="en-US"/>
        </w:rPr>
        <w:t>privatekey</w:t>
      </w:r>
      <w:r w:rsidRPr="39B4D50E" w:rsidR="5D1D7EE9">
        <w:rPr>
          <w:rFonts w:ascii="Consolas" w:hAnsi="Consolas" w:eastAsia="Consolas" w:cs="Consolas"/>
          <w:noProof w:val="0"/>
          <w:color w:val="FFFFFF" w:themeColor="background1" w:themeTint="FF" w:themeShade="FF"/>
          <w:sz w:val="22"/>
          <w:szCs w:val="22"/>
          <w:highlight w:val="darkGray"/>
          <w:lang w:val="en-US"/>
        </w:rPr>
        <w:t xml:space="preserve"> | </w:t>
      </w:r>
      <w:r w:rsidRPr="39B4D50E" w:rsidR="5D1D7EE9">
        <w:rPr>
          <w:rFonts w:ascii="Consolas" w:hAnsi="Consolas" w:eastAsia="Consolas" w:cs="Consolas"/>
          <w:noProof w:val="0"/>
          <w:color w:val="FFFFFF" w:themeColor="background1" w:themeTint="FF" w:themeShade="FF"/>
          <w:sz w:val="22"/>
          <w:szCs w:val="22"/>
          <w:highlight w:val="darkGray"/>
          <w:lang w:val="en-US"/>
        </w:rPr>
        <w:t>wg</w:t>
      </w:r>
      <w:r w:rsidRPr="39B4D50E" w:rsidR="5D1D7EE9">
        <w:rPr>
          <w:rFonts w:ascii="Consolas" w:hAnsi="Consolas" w:eastAsia="Consolas" w:cs="Consolas"/>
          <w:noProof w:val="0"/>
          <w:color w:val="FFFFFF" w:themeColor="background1" w:themeTint="FF" w:themeShade="FF"/>
          <w:sz w:val="22"/>
          <w:szCs w:val="22"/>
          <w:highlight w:val="darkGray"/>
          <w:lang w:val="en-US"/>
        </w:rPr>
        <w:t xml:space="preserve"> </w:t>
      </w:r>
      <w:r w:rsidRPr="39B4D50E" w:rsidR="5D1D7EE9">
        <w:rPr>
          <w:rFonts w:ascii="Consolas" w:hAnsi="Consolas" w:eastAsia="Consolas" w:cs="Consolas"/>
          <w:noProof w:val="0"/>
          <w:color w:val="FFFFFF" w:themeColor="background1" w:themeTint="FF" w:themeShade="FF"/>
          <w:sz w:val="22"/>
          <w:szCs w:val="22"/>
          <w:highlight w:val="darkGray"/>
          <w:lang w:val="en-US"/>
        </w:rPr>
        <w:t>pubkey</w:t>
      </w:r>
      <w:r w:rsidRPr="39B4D50E" w:rsidR="5D1D7EE9">
        <w:rPr>
          <w:rFonts w:ascii="Consolas" w:hAnsi="Consolas" w:eastAsia="Consolas" w:cs="Consolas"/>
          <w:noProof w:val="0"/>
          <w:color w:val="FFFFFF" w:themeColor="background1" w:themeTint="FF" w:themeShade="FF"/>
          <w:sz w:val="22"/>
          <w:szCs w:val="22"/>
          <w:highlight w:val="darkGray"/>
          <w:lang w:val="en-US"/>
        </w:rPr>
        <w:t xml:space="preserve"> &gt; </w:t>
      </w:r>
      <w:r w:rsidRPr="39B4D50E" w:rsidR="5D1D7EE9">
        <w:rPr>
          <w:rFonts w:ascii="Consolas" w:hAnsi="Consolas" w:eastAsia="Consolas" w:cs="Consolas"/>
          <w:noProof w:val="0"/>
          <w:color w:val="FFFFFF" w:themeColor="background1" w:themeTint="FF" w:themeShade="FF"/>
          <w:sz w:val="22"/>
          <w:szCs w:val="22"/>
          <w:highlight w:val="darkGray"/>
          <w:lang w:val="en-US"/>
        </w:rPr>
        <w:t>publickey</w:t>
      </w:r>
    </w:p>
    <w:p w:rsidR="39B4D50E" w:rsidP="39B4D50E" w:rsidRDefault="39B4D50E" w14:paraId="6346C5B3" w14:textId="2F6D6BD1">
      <w:pPr>
        <w:pStyle w:val="ListParagraph"/>
        <w:ind w:left="720" w:firstLine="720"/>
        <w:rPr>
          <w:rFonts w:ascii="Calibri" w:hAnsi="Calibri" w:eastAsia="Calibri" w:cs="Calibri" w:asciiTheme="majorAscii" w:hAnsiTheme="majorAscii" w:eastAsiaTheme="majorAscii" w:cstheme="majorAscii"/>
          <w:noProof w:val="0"/>
          <w:color w:val="auto"/>
          <w:sz w:val="22"/>
          <w:szCs w:val="22"/>
          <w:lang w:val="en-US"/>
        </w:rPr>
      </w:pPr>
      <w:r>
        <w:br/>
      </w:r>
      <w:r>
        <w:tab/>
      </w:r>
      <w:r w:rsidRPr="39B4D50E" w:rsidR="5D1D7EE9">
        <w:rPr>
          <w:rFonts w:ascii="Calibri" w:hAnsi="Calibri" w:eastAsia="Calibri" w:cs="Calibri" w:asciiTheme="majorAscii" w:hAnsiTheme="majorAscii" w:eastAsiaTheme="majorAscii" w:cstheme="majorAscii"/>
          <w:noProof w:val="0"/>
          <w:color w:val="auto"/>
          <w:sz w:val="22"/>
          <w:szCs w:val="22"/>
          <w:lang w:val="en-US"/>
        </w:rPr>
        <w:t xml:space="preserve">Be aware, you MUST NOT SHARE the private key with anyone! Make sure to </w:t>
      </w:r>
      <w:r>
        <w:tab/>
      </w:r>
      <w:r w:rsidRPr="39B4D50E" w:rsidR="5D1D7EE9">
        <w:rPr>
          <w:rFonts w:ascii="Calibri" w:hAnsi="Calibri" w:eastAsia="Calibri" w:cs="Calibri" w:asciiTheme="majorAscii" w:hAnsiTheme="majorAscii" w:eastAsiaTheme="majorAscii" w:cstheme="majorAscii"/>
          <w:noProof w:val="0"/>
          <w:color w:val="auto"/>
          <w:sz w:val="22"/>
          <w:szCs w:val="22"/>
          <w:lang w:val="en-US"/>
        </w:rPr>
        <w:t xml:space="preserve">      store it in a secure way on both devices.</w:t>
      </w:r>
    </w:p>
    <w:p w:rsidR="5D1D7EE9" w:rsidP="39B4D50E" w:rsidRDefault="5D1D7EE9" w14:paraId="00D83733" w14:textId="1A80F349">
      <w:pPr>
        <w:pStyle w:val="ListParagraph"/>
        <w:numPr>
          <w:ilvl w:val="0"/>
          <w:numId w:val="12"/>
        </w:numPr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</w:pPr>
      <w:r w:rsidRPr="39B4D50E" w:rsidR="5D1D7EE9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Configure the Server</w:t>
      </w:r>
    </w:p>
    <w:p w:rsidR="5D1D7EE9" w:rsidP="39B4D50E" w:rsidRDefault="5D1D7EE9" w14:paraId="0E640D3B" w14:textId="472CF0FB">
      <w:pPr>
        <w:pStyle w:val="ListParagraph"/>
        <w:ind w:left="720"/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</w:pPr>
      <w:r w:rsidR="5D1D7EE9">
        <w:rPr/>
        <w:t xml:space="preserve">Now you can configure the server, just add a new file </w:t>
      </w:r>
      <w:r>
        <w:tab/>
      </w:r>
      <w:r>
        <w:tab/>
      </w:r>
      <w:r w:rsidR="5D1D7EE9">
        <w:rPr/>
        <w:t xml:space="preserve"> </w:t>
      </w:r>
      <w:r>
        <w:br/>
      </w:r>
      <w:r>
        <w:tab/>
      </w:r>
      <w:r w:rsidR="5D1D7EE9">
        <w:rPr/>
        <w:t>called /</w:t>
      </w:r>
      <w:r w:rsidR="5D1D7EE9">
        <w:rPr/>
        <w:t>etc</w:t>
      </w:r>
      <w:r w:rsidR="5D1D7EE9">
        <w:rPr/>
        <w:t>/</w:t>
      </w:r>
      <w:r w:rsidR="5D1D7EE9">
        <w:rPr/>
        <w:t>wireguard</w:t>
      </w:r>
      <w:r w:rsidR="5D1D7EE9">
        <w:rPr/>
        <w:t xml:space="preserve">/wg0.conf. Insert the following configuration lines and </w:t>
      </w:r>
      <w:r>
        <w:tab/>
      </w:r>
      <w:r w:rsidR="5D1D7EE9">
        <w:rPr/>
        <w:t xml:space="preserve">replace the &lt;server-private-key&gt; placeholder with the previously generated </w:t>
      </w:r>
      <w:r>
        <w:tab/>
      </w:r>
      <w:r w:rsidR="5D1D7EE9">
        <w:rPr/>
        <w:t>private key.</w:t>
      </w:r>
    </w:p>
    <w:p w:rsidR="5D1D7EE9" w:rsidP="39B4D50E" w:rsidRDefault="5D1D7EE9" w14:paraId="28553B3D" w14:textId="3E7DF294">
      <w:pPr>
        <w:pStyle w:val="ListParagraph"/>
        <w:ind w:left="720" w:firstLine="720"/>
      </w:pPr>
      <w:r w:rsidR="5D1D7EE9">
        <w:rPr/>
        <w:t>You need to insert a private IP address for the &lt;server-</w:t>
      </w:r>
      <w:r w:rsidR="5D1D7EE9">
        <w:rPr/>
        <w:t>ip</w:t>
      </w:r>
      <w:r w:rsidR="5D1D7EE9">
        <w:rPr/>
        <w:t xml:space="preserve">-address&gt; that </w:t>
      </w:r>
      <w:r>
        <w:tab/>
      </w:r>
      <w:r w:rsidR="5D1D7EE9">
        <w:rPr/>
        <w:t>doesn't interfere with another subnet. Next, replace the &lt;public-</w:t>
      </w:r>
      <w:r>
        <w:tab/>
      </w:r>
      <w:r>
        <w:tab/>
      </w:r>
      <w:r w:rsidR="5D1D7EE9">
        <w:rPr/>
        <w:t>interface&gt; with your interface the server should listen on for incoming connections.</w:t>
      </w:r>
    </w:p>
    <w:p w:rsidR="39B4D50E" w:rsidP="39B4D50E" w:rsidRDefault="39B4D50E" w14:paraId="218A1470" w14:textId="04E59E16">
      <w:pPr>
        <w:pStyle w:val="ListParagraph"/>
        <w:ind w:left="720"/>
      </w:pPr>
    </w:p>
    <w:p w:rsidR="5D1D7EE9" w:rsidP="39B4D50E" w:rsidRDefault="5D1D7EE9" w14:paraId="183113DE" w14:textId="2EFD99DA">
      <w:pPr>
        <w:pStyle w:val="ListParagraph"/>
        <w:numPr>
          <w:ilvl w:val="0"/>
          <w:numId w:val="12"/>
        </w:numPr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</w:pPr>
      <w:r w:rsidRPr="39B4D50E" w:rsidR="5D1D7EE9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fff</w:t>
      </w:r>
    </w:p>
    <w:p xmlns:wp14="http://schemas.microsoft.com/office/word/2010/wordml" w14:paraId="733119D9" wp14:textId="77777777">
      <w:pPr>
        <w:pStyle w:val="Heading1"/>
      </w:pPr>
      <w:r>
        <w:t>4. Security &amp; Maintenance</w:t>
      </w:r>
    </w:p>
    <w:p xmlns:wp14="http://schemas.microsoft.com/office/word/2010/wordml" w14:paraId="663BD69F" wp14:textId="77777777">
      <w:r>
        <w:t>• Firewall configuration (UFW, iptables)</w:t>
      </w:r>
      <w:r>
        <w:br/>
      </w:r>
      <w:r>
        <w:t>• SSH configuration (keys, disable root login)</w:t>
      </w:r>
      <w:r>
        <w:br/>
      </w:r>
      <w:r>
        <w:t>• Backup strategy (tools, frequency, location)</w:t>
      </w:r>
      <w:r>
        <w:br/>
      </w:r>
      <w:r>
        <w:t>• Update/upgrade procedure</w:t>
      </w:r>
    </w:p>
    <w:p xmlns:wp14="http://schemas.microsoft.com/office/word/2010/wordml" w14:paraId="4A6F4C3B" wp14:textId="77777777">
      <w:pPr>
        <w:pStyle w:val="Heading1"/>
      </w:pPr>
      <w:r>
        <w:t>5. What I Have Done / Lessons Learned</w:t>
      </w:r>
    </w:p>
    <w:p xmlns:wp14="http://schemas.microsoft.com/office/word/2010/wordml" w14:paraId="30C6FC2F" wp14:textId="77777777">
      <w:r>
        <w:t>• What worked well</w:t>
      </w:r>
      <w:r>
        <w:br/>
      </w:r>
      <w:r>
        <w:t>• Problems encountered</w:t>
      </w:r>
      <w:r>
        <w:br/>
      </w:r>
      <w:r>
        <w:t>• How I solved them</w:t>
      </w:r>
      <w:r>
        <w:br/>
      </w:r>
      <w:r>
        <w:t>• Plans for future improvements</w:t>
      </w:r>
    </w:p>
    <w:p xmlns:wp14="http://schemas.microsoft.com/office/word/2010/wordml" w14:paraId="60E28B93" wp14:textId="77777777">
      <w:pPr>
        <w:pStyle w:val="Heading1"/>
      </w:pPr>
      <w:r>
        <w:t>6. Appendix</w:t>
      </w:r>
    </w:p>
    <w:p xmlns:wp14="http://schemas.microsoft.com/office/word/2010/wordml" w14:paraId="050EC901" wp14:textId="77777777">
      <w:r>
        <w:t>• Command history (if relevant)</w:t>
      </w:r>
      <w:r>
        <w:br/>
      </w:r>
      <w:r>
        <w:t>• Configuration snippets (nginx.conf, docker-compose.yml)</w:t>
      </w:r>
      <w:r>
        <w:br/>
      </w:r>
      <w:r>
        <w:t>• Useful references or documentation links</w:t>
      </w:r>
    </w:p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11">
    <w:nsid w:val="2e4e40d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49ce0be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9">
    <w:nsid w:val="5c9590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2">
    <w:abstractNumId w:val="11"/>
  </w:num>
  <w:num w:numId="11">
    <w:abstractNumId w:val="10"/>
  </w:num>
  <w:num w:numId="10">
    <w:abstractNumId w:val="9"/>
  </w: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1BFD4B3"/>
    <w:rsid w:val="0F262CD6"/>
    <w:rsid w:val="13A6D2F7"/>
    <w:rsid w:val="14CC2815"/>
    <w:rsid w:val="1B1B5CE8"/>
    <w:rsid w:val="1D5B7BD6"/>
    <w:rsid w:val="22A48CA0"/>
    <w:rsid w:val="255860D0"/>
    <w:rsid w:val="2F98D0B4"/>
    <w:rsid w:val="34BD5E19"/>
    <w:rsid w:val="3500EFDD"/>
    <w:rsid w:val="35D53B82"/>
    <w:rsid w:val="391B116A"/>
    <w:rsid w:val="39B4D50E"/>
    <w:rsid w:val="40BF0D2E"/>
    <w:rsid w:val="414FB73A"/>
    <w:rsid w:val="42158EC5"/>
    <w:rsid w:val="47F304C9"/>
    <w:rsid w:val="54B3DF7D"/>
    <w:rsid w:val="585781DE"/>
    <w:rsid w:val="5C2184FF"/>
    <w:rsid w:val="5D1D7EE9"/>
    <w:rsid w:val="61229631"/>
    <w:rsid w:val="64AA829B"/>
    <w:rsid w:val="6605B876"/>
    <w:rsid w:val="69CF1E3E"/>
    <w:rsid w:val="6FD3BAA3"/>
    <w:rsid w:val="6FD3BAA3"/>
    <w:rsid w:val="7429817A"/>
    <w:rsid w:val="7AAA3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A05A0928-7AB6-4D00-B93D-412113D4CBF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uiPriority w:val="99"/>
    <w:name w:val="Hyperlink"/>
    <w:basedOn w:val="DefaultParagraphFont"/>
    <w:unhideWhenUsed/>
    <w:rsid w:val="7AAA3BB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Relationship Type="http://schemas.openxmlformats.org/officeDocument/2006/relationships/hyperlink" Target="https://www.youtube.com/watch?v=bVKNSf1p1d0" TargetMode="External" Id="R7455ec1962834de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matej papaj</lastModifiedBy>
  <revision>3</revision>
  <dcterms:created xsi:type="dcterms:W3CDTF">2013-12-23T23:15:00.0000000Z</dcterms:created>
  <dcterms:modified xsi:type="dcterms:W3CDTF">2025-09-20T12:41:21.0799863Z</dcterms:modified>
  <category/>
</coreProperties>
</file>